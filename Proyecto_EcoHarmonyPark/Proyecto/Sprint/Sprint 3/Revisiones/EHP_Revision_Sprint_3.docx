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2CF2" w14:textId="77777777" w:rsidR="00877323" w:rsidRDefault="00000000">
      <w:pPr>
        <w:pStyle w:val="Ttulo"/>
      </w:pPr>
      <w:r w:rsidRPr="00CE6B49">
        <w:t>Sprint Review - Sprint 3</w:t>
      </w:r>
    </w:p>
    <w:p w14:paraId="26A507DC" w14:textId="77777777" w:rsidR="00927EA5" w:rsidRPr="00927EA5" w:rsidRDefault="00927EA5" w:rsidP="00927EA5">
      <w:pPr>
        <w:rPr>
          <w:b/>
          <w:bCs/>
        </w:rPr>
      </w:pPr>
      <w:r w:rsidRPr="00927EA5">
        <w:rPr>
          <w:b/>
          <w:bCs/>
        </w:rPr>
        <w:t>Participantes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927EA5" w:rsidRPr="00927EA5" w14:paraId="2DDD5EA9" w14:textId="77777777" w:rsidTr="00927EA5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580B" w14:textId="77777777" w:rsidR="00927EA5" w:rsidRPr="00927EA5" w:rsidRDefault="00927EA5" w:rsidP="00927EA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Product Owner: González, Georgina Gisela</w:t>
            </w:r>
          </w:p>
        </w:tc>
      </w:tr>
      <w:tr w:rsidR="00927EA5" w:rsidRPr="00927EA5" w14:paraId="346FA6A3" w14:textId="77777777" w:rsidTr="00927EA5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49DF" w14:textId="77777777" w:rsidR="00927EA5" w:rsidRPr="00927EA5" w:rsidRDefault="00927EA5" w:rsidP="00927EA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Scrum Master: Carrazco Corzo, Mirco</w:t>
            </w:r>
          </w:p>
        </w:tc>
      </w:tr>
      <w:tr w:rsidR="00927EA5" w:rsidRPr="00927EA5" w14:paraId="6FFF926C" w14:textId="77777777" w:rsidTr="00927EA5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7EA7" w14:textId="77777777" w:rsidR="00927EA5" w:rsidRPr="00927EA5" w:rsidRDefault="00927EA5" w:rsidP="00927EA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Desarrolladores</w:t>
            </w:r>
          </w:p>
        </w:tc>
      </w:tr>
      <w:tr w:rsidR="00927EA5" w:rsidRPr="00927EA5" w14:paraId="2FEB1CAA" w14:textId="77777777" w:rsidTr="00927EA5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3D8F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Allende, Alex Maximiliano</w:t>
            </w:r>
          </w:p>
          <w:p w14:paraId="56C36865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Alloatti, Ludmila</w:t>
            </w:r>
          </w:p>
          <w:p w14:paraId="2188D58B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Domínguez, Tomas</w:t>
            </w:r>
          </w:p>
          <w:p w14:paraId="1974E9B9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Guevara, Daniel</w:t>
            </w:r>
          </w:p>
          <w:p w14:paraId="353728D6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Marchetti, Facundo</w:t>
            </w:r>
          </w:p>
          <w:p w14:paraId="20267049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Olivieri, Agustín</w:t>
            </w:r>
          </w:p>
          <w:p w14:paraId="7DAE727D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Osimani, Gonzalo</w:t>
            </w:r>
          </w:p>
          <w:p w14:paraId="286B1AAD" w14:textId="77777777" w:rsidR="00927EA5" w:rsidRPr="00927EA5" w:rsidRDefault="00927EA5" w:rsidP="00927EA5">
            <w:pPr>
              <w:numPr>
                <w:ilvl w:val="0"/>
                <w:numId w:val="10"/>
              </w:numPr>
              <w:spacing w:after="200" w:line="276" w:lineRule="auto"/>
              <w:rPr>
                <w:b/>
                <w:bCs/>
                <w:lang w:val="en-US"/>
              </w:rPr>
            </w:pPr>
            <w:r w:rsidRPr="00927EA5">
              <w:rPr>
                <w:b/>
                <w:bCs/>
                <w:lang w:val="en-US"/>
              </w:rPr>
              <w:t>Wunderlin, David</w:t>
            </w:r>
          </w:p>
        </w:tc>
      </w:tr>
    </w:tbl>
    <w:p w14:paraId="39F119A2" w14:textId="77777777" w:rsidR="00927EA5" w:rsidRPr="00927EA5" w:rsidRDefault="00927EA5" w:rsidP="00927EA5"/>
    <w:p w14:paraId="2758F258" w14:textId="77777777" w:rsidR="00877323" w:rsidRPr="00CE6B49" w:rsidRDefault="00000000">
      <w:pPr>
        <w:pStyle w:val="Ttulo1"/>
      </w:pPr>
      <w:r w:rsidRPr="00CE6B49">
        <w:t>1. Información General</w:t>
      </w:r>
    </w:p>
    <w:p w14:paraId="1A55D6D0" w14:textId="77777777" w:rsidR="00877323" w:rsidRPr="00CE6B49" w:rsidRDefault="00000000">
      <w:r w:rsidRPr="00CE6B49">
        <w:t>Proyecto: EcoHarmony Park - Atracciones</w:t>
      </w:r>
    </w:p>
    <w:p w14:paraId="6A1EAFEB" w14:textId="77777777" w:rsidR="00877323" w:rsidRPr="00CE6B49" w:rsidRDefault="00000000">
      <w:r w:rsidRPr="00CE6B49">
        <w:t>Sprint #: 3</w:t>
      </w:r>
    </w:p>
    <w:p w14:paraId="364FB9B7" w14:textId="32F250D0" w:rsidR="00877323" w:rsidRPr="00CE6B49" w:rsidRDefault="00000000">
      <w:r w:rsidRPr="00CE6B49">
        <w:t xml:space="preserve">Duración del Sprint: </w:t>
      </w:r>
      <w:r w:rsidR="00CE6B49" w:rsidRPr="00CE6B49">
        <w:t>3</w:t>
      </w:r>
      <w:r w:rsidRPr="00CE6B49">
        <w:t xml:space="preserve"> semanas</w:t>
      </w:r>
    </w:p>
    <w:p w14:paraId="2B94782D" w14:textId="67D797B6" w:rsidR="00877323" w:rsidRPr="00CE6B49" w:rsidRDefault="00000000">
      <w:r w:rsidRPr="00CE6B49">
        <w:t xml:space="preserve">Fecha de revisión: </w:t>
      </w:r>
      <w:r w:rsidR="00CE6B49" w:rsidRPr="00CE6B49">
        <w:t>29/06/2025</w:t>
      </w:r>
    </w:p>
    <w:p w14:paraId="79D30FE4" w14:textId="77777777" w:rsidR="00877323" w:rsidRPr="00CE6B49" w:rsidRDefault="00000000">
      <w:pPr>
        <w:pStyle w:val="Ttulo1"/>
      </w:pPr>
      <w:r w:rsidRPr="00CE6B49">
        <w:t>2. Objetivos del Sprint</w:t>
      </w:r>
    </w:p>
    <w:p w14:paraId="31158ADA" w14:textId="77777777" w:rsidR="00877323" w:rsidRPr="00CE6B49" w:rsidRDefault="00000000">
      <w:r w:rsidRPr="00CE6B49">
        <w:t>Durante este sprint, se planificó el desarrollo de la siguiente atracción:</w:t>
      </w:r>
    </w:p>
    <w:p w14:paraId="227C8BC3" w14:textId="77777777" w:rsidR="00877323" w:rsidRDefault="00000000">
      <w:r w:rsidRPr="00CE6B49">
        <w:t>- Calesita</w:t>
      </w:r>
    </w:p>
    <w:p w14:paraId="651F34EA" w14:textId="0453F210" w:rsidR="00927EA5" w:rsidRPr="00CE6B49" w:rsidRDefault="00927EA5">
      <w:r>
        <w:t>Y la colocación de una flor rosa en alguna de las atracciones.</w:t>
      </w:r>
    </w:p>
    <w:p w14:paraId="1F0A8505" w14:textId="77777777" w:rsidR="00877323" w:rsidRPr="00CE6B49" w:rsidRDefault="00000000">
      <w:pPr>
        <w:pStyle w:val="Ttulo1"/>
      </w:pPr>
      <w:r w:rsidRPr="00CE6B49">
        <w:lastRenderedPageBreak/>
        <w:t>3. Resultados del Sprint</w:t>
      </w:r>
    </w:p>
    <w:p w14:paraId="719DC7BC" w14:textId="77777777" w:rsidR="00877323" w:rsidRPr="00CE6B49" w:rsidRDefault="00000000">
      <w:r w:rsidRPr="00CE6B49">
        <w:t>Se logró completar con éxito el desarrollo de la atracción planificada:</w:t>
      </w:r>
    </w:p>
    <w:p w14:paraId="4D047CF8" w14:textId="77777777" w:rsidR="00877323" w:rsidRPr="00CE6B49" w:rsidRDefault="00000000">
      <w:r w:rsidRPr="00CE6B49">
        <w:t>- Calesita</w:t>
      </w:r>
    </w:p>
    <w:p w14:paraId="403B11BB" w14:textId="77777777" w:rsidR="00877323" w:rsidRPr="00CE6B49" w:rsidRDefault="00000000">
      <w:pPr>
        <w:pStyle w:val="Ttulo1"/>
      </w:pPr>
      <w:r w:rsidRPr="00CE6B49">
        <w:t>4. Demostración</w:t>
      </w:r>
    </w:p>
    <w:p w14:paraId="35241265" w14:textId="77777777" w:rsidR="00877323" w:rsidRDefault="00000000">
      <w:r w:rsidRPr="00CE6B49">
        <w:t>Se realizó una demostración del funcionamiento de la Calesita. La atracción funcionó correctamente y fue presentada ante los stakeholders.</w:t>
      </w:r>
    </w:p>
    <w:p w14:paraId="4CF9B464" w14:textId="7B9EE6F3" w:rsidR="00CE6B49" w:rsidRDefault="00CE6B49">
      <w:r>
        <w:t>Se agrego la flor rosa solicitada por el ProductOwner.</w:t>
      </w:r>
    </w:p>
    <w:p w14:paraId="5E83C54E" w14:textId="77777777" w:rsidR="00CE6B49" w:rsidRDefault="00CE6B49"/>
    <w:p w14:paraId="14554B7C" w14:textId="14580B49" w:rsidR="00CE6B49" w:rsidRPr="00CE6B49" w:rsidRDefault="00CE6B49">
      <w:r>
        <w:rPr>
          <w:noProof/>
        </w:rPr>
        <w:drawing>
          <wp:inline distT="0" distB="0" distL="0" distR="0" wp14:anchorId="5ABD748E" wp14:editId="21421148">
            <wp:extent cx="1813560" cy="2127227"/>
            <wp:effectExtent l="0" t="0" r="0" b="6985"/>
            <wp:docPr id="6" name="Picture 6" descr="https://lh7-rt.googleusercontent.com/docsz/AD_4nXdU_Zsd2Uj-16F0aLuA6lQrIIQNNPizeMCOWZ-wSEZLe1_XuSliIAiilmHgGybxOXOMLIthebwAkqrAh4tcYm_4Wdooes4aQ5Fhe6z7rHZw0Wj9PCc_MNByyjVR5NT0IZttkPS8cKxt20jM1JBrhrQ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lh7-rt.googleusercontent.com/docsz/AD_4nXdU_Zsd2Uj-16F0aLuA6lQrIIQNNPizeMCOWZ-wSEZLe1_XuSliIAiilmHgGybxOXOMLIthebwAkqrAh4tcYm_4Wdooes4aQ5Fhe6z7rHZw0Wj9PCc_MNByyjVR5NT0IZttkPS8cKxt20jM1JBrhrQ?key=N98qs2m8DSA_n-2LQ48DY7yk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3" cy="213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5AFF6" wp14:editId="0D3B02B7">
            <wp:extent cx="2842260" cy="1941235"/>
            <wp:effectExtent l="0" t="0" r="0" b="1905"/>
            <wp:docPr id="5" name="Picture 5" descr="https://lh7-rt.googleusercontent.com/docsz/AD_4nXf-FXpbe5NoQFCgDeYSbbi-bFixs8O6m8125OCxPJMTgnNFnGZhB8dFXaD9lDFw6kJC3RYZa_QdqW4lknUvSDFKCBqHy6bvuplv6r-Vu_yRdgAB5yh6Z3SH33shp6tbVUhGIHPg8ikHJhn3L3MI7pQ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7-rt.googleusercontent.com/docsz/AD_4nXf-FXpbe5NoQFCgDeYSbbi-bFixs8O6m8125OCxPJMTgnNFnGZhB8dFXaD9lDFw6kJC3RYZa_QdqW4lknUvSDFKCBqHy6bvuplv6r-Vu_yRdgAB5yh6Z3SH33shp6tbVUhGIHPg8ikHJhn3L3MI7pQ?key=N98qs2m8DSA_n-2LQ48DY7yk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74" cy="19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C822" w14:textId="32EEF2D2" w:rsidR="00877323" w:rsidRPr="00CE6B49" w:rsidRDefault="00000000" w:rsidP="00CE6B49">
      <w:pPr>
        <w:pStyle w:val="Ttulo1"/>
      </w:pPr>
      <w:r w:rsidRPr="00CE6B49">
        <w:t>5. Feedback de los Stakeholders</w:t>
      </w:r>
    </w:p>
    <w:p w14:paraId="5069AAAD" w14:textId="02D56C8E" w:rsidR="00877323" w:rsidRPr="00CE6B49" w:rsidRDefault="00000000">
      <w:r w:rsidRPr="00CE6B49">
        <w:t xml:space="preserve">- </w:t>
      </w:r>
      <w:r w:rsidR="00CE6B49">
        <w:t>No hubo sugerencias por parte de los stakeholders para esta atracción.</w:t>
      </w:r>
    </w:p>
    <w:p w14:paraId="00C57F06" w14:textId="77777777" w:rsidR="00877323" w:rsidRPr="00CE6B49" w:rsidRDefault="00000000">
      <w:pPr>
        <w:pStyle w:val="Ttulo1"/>
      </w:pPr>
      <w:r w:rsidRPr="00CE6B49">
        <w:t>6. Revisión del Backlog y Próximos Pasos</w:t>
      </w:r>
    </w:p>
    <w:p w14:paraId="33A6CA4B" w14:textId="77777777" w:rsidR="00877323" w:rsidRPr="00CE6B49" w:rsidRDefault="00000000">
      <w:r w:rsidRPr="00CE6B49">
        <w:t>- La historia de la Calesita se marca como completada.</w:t>
      </w:r>
    </w:p>
    <w:p w14:paraId="20AB732B" w14:textId="7E9DC228" w:rsidR="00877323" w:rsidRDefault="00877323"/>
    <w:sectPr w:rsidR="008773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16FF6"/>
    <w:multiLevelType w:val="hybridMultilevel"/>
    <w:tmpl w:val="EFB0C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19223">
    <w:abstractNumId w:val="8"/>
  </w:num>
  <w:num w:numId="2" w16cid:durableId="912743398">
    <w:abstractNumId w:val="6"/>
  </w:num>
  <w:num w:numId="3" w16cid:durableId="1656491030">
    <w:abstractNumId w:val="5"/>
  </w:num>
  <w:num w:numId="4" w16cid:durableId="1131358938">
    <w:abstractNumId w:val="4"/>
  </w:num>
  <w:num w:numId="5" w16cid:durableId="1299191082">
    <w:abstractNumId w:val="7"/>
  </w:num>
  <w:num w:numId="6" w16cid:durableId="982124924">
    <w:abstractNumId w:val="3"/>
  </w:num>
  <w:num w:numId="7" w16cid:durableId="1420559597">
    <w:abstractNumId w:val="2"/>
  </w:num>
  <w:num w:numId="8" w16cid:durableId="388191407">
    <w:abstractNumId w:val="1"/>
  </w:num>
  <w:num w:numId="9" w16cid:durableId="1264341057">
    <w:abstractNumId w:val="0"/>
  </w:num>
  <w:num w:numId="10" w16cid:durableId="3056271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CC4"/>
    <w:rsid w:val="0015074B"/>
    <w:rsid w:val="0029639D"/>
    <w:rsid w:val="00326F90"/>
    <w:rsid w:val="00877323"/>
    <w:rsid w:val="00927EA5"/>
    <w:rsid w:val="00AA1D8D"/>
    <w:rsid w:val="00B47730"/>
    <w:rsid w:val="00CB0664"/>
    <w:rsid w:val="00CE6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6B1492"/>
  <w14:defaultImageDpi w14:val="300"/>
  <w15:docId w15:val="{77190828-F18D-4F8B-832E-F4B563E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Maximiliano Allende</cp:lastModifiedBy>
  <cp:revision>3</cp:revision>
  <dcterms:created xsi:type="dcterms:W3CDTF">2025-06-25T16:09:00Z</dcterms:created>
  <dcterms:modified xsi:type="dcterms:W3CDTF">2025-06-25T16:10:00Z</dcterms:modified>
  <cp:category/>
</cp:coreProperties>
</file>