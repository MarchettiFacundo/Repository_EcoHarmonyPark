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E396" w14:textId="77777777" w:rsidR="00DE79A4" w:rsidRPr="005C0966" w:rsidRDefault="00000000">
      <w:pPr>
        <w:pStyle w:val="Ttulo"/>
      </w:pPr>
      <w:r w:rsidRPr="005C0966">
        <w:t>Sprint Review - Sprint 1</w:t>
      </w:r>
    </w:p>
    <w:p w14:paraId="17FF7216" w14:textId="41AF93C9" w:rsidR="005C0966" w:rsidRPr="005C0966" w:rsidRDefault="005C0966" w:rsidP="005C0966">
      <w:pPr>
        <w:rPr>
          <w:b/>
          <w:bCs/>
          <w:sz w:val="32"/>
          <w:szCs w:val="32"/>
        </w:rPr>
      </w:pPr>
      <w:r w:rsidRPr="005C0966">
        <w:rPr>
          <w:b/>
          <w:bCs/>
          <w:sz w:val="32"/>
          <w:szCs w:val="32"/>
        </w:rPr>
        <w:t>Participantes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5C0966" w:rsidRPr="005C0966" w14:paraId="5A65CEAD" w14:textId="77777777" w:rsidTr="005C0966">
        <w:tc>
          <w:tcPr>
            <w:tcW w:w="8642" w:type="dxa"/>
          </w:tcPr>
          <w:p w14:paraId="5A250CB8" w14:textId="178415A9" w:rsidR="005C0966" w:rsidRPr="005C0966" w:rsidRDefault="005C0966" w:rsidP="005C0966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 xml:space="preserve">Product Owner: </w:t>
            </w:r>
            <w:r w:rsidR="007D1B7F">
              <w:rPr>
                <w:b/>
                <w:bCs/>
                <w:sz w:val="24"/>
                <w:szCs w:val="24"/>
              </w:rPr>
              <w:t>González, Georgina Gisela</w:t>
            </w:r>
          </w:p>
        </w:tc>
      </w:tr>
      <w:tr w:rsidR="005C0966" w:rsidRPr="005C0966" w14:paraId="42DE2B88" w14:textId="77777777" w:rsidTr="005C0966">
        <w:tc>
          <w:tcPr>
            <w:tcW w:w="8642" w:type="dxa"/>
          </w:tcPr>
          <w:p w14:paraId="48CEDC17" w14:textId="54FD636C" w:rsidR="005C0966" w:rsidRPr="005C0966" w:rsidRDefault="005C0966" w:rsidP="005C0966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 xml:space="preserve">Scrum Master: </w:t>
            </w:r>
            <w:r>
              <w:rPr>
                <w:b/>
                <w:bCs/>
                <w:sz w:val="24"/>
                <w:szCs w:val="24"/>
              </w:rPr>
              <w:t>Carrazco Corzo, Mirco</w:t>
            </w:r>
          </w:p>
        </w:tc>
      </w:tr>
      <w:tr w:rsidR="005C0966" w:rsidRPr="005C0966" w14:paraId="0ED49393" w14:textId="77777777" w:rsidTr="005C0966">
        <w:tc>
          <w:tcPr>
            <w:tcW w:w="8642" w:type="dxa"/>
          </w:tcPr>
          <w:p w14:paraId="6038DDB1" w14:textId="6AB93254" w:rsidR="005C0966" w:rsidRPr="005C0966" w:rsidRDefault="005C0966" w:rsidP="005C0966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Desarrollador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C0966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5C0966" w:rsidRPr="005C0966" w14:paraId="39080824" w14:textId="77777777" w:rsidTr="005C0966">
        <w:tc>
          <w:tcPr>
            <w:tcW w:w="8642" w:type="dxa"/>
          </w:tcPr>
          <w:p w14:paraId="6CCF3D7F" w14:textId="77777777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Allende, Alex Maximiliano</w:t>
            </w:r>
          </w:p>
          <w:p w14:paraId="2ACF1C52" w14:textId="77777777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Alloatti, Ludmila</w:t>
            </w:r>
          </w:p>
          <w:p w14:paraId="410D0467" w14:textId="2EB7C20F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Domínguez, Tomas</w:t>
            </w:r>
          </w:p>
          <w:p w14:paraId="70588269" w14:textId="77777777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Guevara, Daniel</w:t>
            </w:r>
          </w:p>
          <w:p w14:paraId="66C4402E" w14:textId="77777777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Marchetti, Facundo</w:t>
            </w:r>
          </w:p>
          <w:p w14:paraId="60B41D29" w14:textId="06CDDC12" w:rsid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Olivieri, Agustín</w:t>
            </w:r>
          </w:p>
          <w:p w14:paraId="42FDDD56" w14:textId="7813383F" w:rsidR="007D1B7F" w:rsidRPr="005C0966" w:rsidRDefault="007D1B7F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Osimani, Gonzalo</w:t>
            </w:r>
          </w:p>
          <w:p w14:paraId="0C2E173E" w14:textId="026ECC50" w:rsidR="005C0966" w:rsidRPr="005C0966" w:rsidRDefault="005C0966" w:rsidP="005C096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Wunderlin, David</w:t>
            </w:r>
          </w:p>
        </w:tc>
      </w:tr>
    </w:tbl>
    <w:p w14:paraId="060224ED" w14:textId="77777777" w:rsidR="005C0966" w:rsidRPr="005C0966" w:rsidRDefault="005C0966" w:rsidP="005C0966">
      <w:pPr>
        <w:rPr>
          <w:b/>
          <w:bCs/>
          <w:sz w:val="24"/>
          <w:szCs w:val="24"/>
        </w:rPr>
      </w:pPr>
    </w:p>
    <w:p w14:paraId="3C48A74B" w14:textId="77777777" w:rsidR="00DE79A4" w:rsidRPr="005C0966" w:rsidRDefault="00000000">
      <w:pPr>
        <w:pStyle w:val="Ttulo1"/>
      </w:pPr>
      <w:r w:rsidRPr="005C0966">
        <w:t>1. Información General</w:t>
      </w:r>
    </w:p>
    <w:p w14:paraId="4A46ABC2" w14:textId="77777777" w:rsidR="00DE79A4" w:rsidRPr="005C0966" w:rsidRDefault="00000000">
      <w:r w:rsidRPr="005C0966">
        <w:t>Proyecto: EcoHarmony Park - Atracciones</w:t>
      </w:r>
    </w:p>
    <w:p w14:paraId="1437FE35" w14:textId="77777777" w:rsidR="00DE79A4" w:rsidRPr="005C0966" w:rsidRDefault="00000000">
      <w:r w:rsidRPr="005C0966">
        <w:t>Sprint #: 1</w:t>
      </w:r>
    </w:p>
    <w:p w14:paraId="431FEABB" w14:textId="7A75F2DE" w:rsidR="00DE79A4" w:rsidRPr="005C0966" w:rsidRDefault="00000000">
      <w:r w:rsidRPr="005C0966">
        <w:t xml:space="preserve">Duración del Sprint: </w:t>
      </w:r>
      <w:r w:rsidR="00831190" w:rsidRPr="005C0966">
        <w:t>3</w:t>
      </w:r>
      <w:r w:rsidRPr="005C0966">
        <w:t xml:space="preserve"> semanas</w:t>
      </w:r>
    </w:p>
    <w:p w14:paraId="3A7CD99B" w14:textId="2C031D60" w:rsidR="00DE79A4" w:rsidRPr="005C0966" w:rsidRDefault="00000000">
      <w:r w:rsidRPr="005C0966">
        <w:t xml:space="preserve">Fecha de </w:t>
      </w:r>
      <w:r w:rsidR="005C0966" w:rsidRPr="005C0966">
        <w:t>revisión</w:t>
      </w:r>
      <w:r w:rsidRPr="005C0966">
        <w:t xml:space="preserve">: </w:t>
      </w:r>
      <w:r w:rsidR="00831190" w:rsidRPr="005C0966">
        <w:t>18/05/2025</w:t>
      </w:r>
    </w:p>
    <w:p w14:paraId="62B4E8B2" w14:textId="77777777" w:rsidR="00DE79A4" w:rsidRPr="005C0966" w:rsidRDefault="00000000">
      <w:pPr>
        <w:pStyle w:val="Ttulo1"/>
      </w:pPr>
      <w:r w:rsidRPr="005C0966">
        <w:t>2. Objetivos del Sprint</w:t>
      </w:r>
    </w:p>
    <w:p w14:paraId="514FE940" w14:textId="77777777" w:rsidR="00DE79A4" w:rsidRPr="005C0966" w:rsidRDefault="00000000">
      <w:r w:rsidRPr="005C0966">
        <w:t>Durante este sprint, se planificó el desarrollo de las siguientes atracciones:</w:t>
      </w:r>
    </w:p>
    <w:p w14:paraId="01B42E5F" w14:textId="77777777" w:rsidR="00DE79A4" w:rsidRPr="005C0966" w:rsidRDefault="00000000">
      <w:r w:rsidRPr="005C0966">
        <w:t>- Casa del Terror</w:t>
      </w:r>
    </w:p>
    <w:p w14:paraId="7863981F" w14:textId="77777777" w:rsidR="00DE79A4" w:rsidRPr="005C0966" w:rsidRDefault="00000000">
      <w:r w:rsidRPr="005C0966">
        <w:t>- Rueda de la Fortuna</w:t>
      </w:r>
    </w:p>
    <w:p w14:paraId="1FCFE483" w14:textId="77777777" w:rsidR="00DE79A4" w:rsidRPr="005C0966" w:rsidRDefault="00000000">
      <w:r w:rsidRPr="005C0966">
        <w:t>- Montaña Rusa</w:t>
      </w:r>
    </w:p>
    <w:p w14:paraId="057E3AC1" w14:textId="77777777" w:rsidR="00DE79A4" w:rsidRPr="005C0966" w:rsidRDefault="00000000">
      <w:pPr>
        <w:pStyle w:val="Ttulo1"/>
      </w:pPr>
      <w:r w:rsidRPr="005C0966">
        <w:t>3. Resultados del Sprint</w:t>
      </w:r>
    </w:p>
    <w:p w14:paraId="56A0A453" w14:textId="77777777" w:rsidR="00DE79A4" w:rsidRPr="005C0966" w:rsidRDefault="00000000">
      <w:r w:rsidRPr="005C0966">
        <w:t>Se logró completar con éxito el desarrollo de las siguientes atracciones:</w:t>
      </w:r>
    </w:p>
    <w:p w14:paraId="6BCCF66A" w14:textId="77777777" w:rsidR="00DE79A4" w:rsidRPr="005C0966" w:rsidRDefault="00000000">
      <w:r w:rsidRPr="005C0966">
        <w:t>- Casa del Terror</w:t>
      </w:r>
    </w:p>
    <w:p w14:paraId="311640C9" w14:textId="77777777" w:rsidR="00DE79A4" w:rsidRPr="005C0966" w:rsidRDefault="00000000">
      <w:r w:rsidRPr="005C0966">
        <w:t>- Montaña Rusa</w:t>
      </w:r>
    </w:p>
    <w:p w14:paraId="3DC037A9" w14:textId="6ECEDE66" w:rsidR="00DE79A4" w:rsidRPr="005C0966" w:rsidRDefault="00000000">
      <w:r w:rsidRPr="005C0966">
        <w:lastRenderedPageBreak/>
        <w:t>No se pudo completar la Rueda de la Fortuna debido a limitaciones de tiempo</w:t>
      </w:r>
      <w:r w:rsidR="00831190" w:rsidRPr="005C0966">
        <w:t>.</w:t>
      </w:r>
    </w:p>
    <w:p w14:paraId="122423AB" w14:textId="77777777" w:rsidR="00DE79A4" w:rsidRPr="005C0966" w:rsidRDefault="00000000">
      <w:pPr>
        <w:pStyle w:val="Ttulo1"/>
      </w:pPr>
      <w:r w:rsidRPr="005C0966">
        <w:t>4. Demostración</w:t>
      </w:r>
    </w:p>
    <w:p w14:paraId="0F78FF5C" w14:textId="77777777" w:rsidR="00DE79A4" w:rsidRPr="005C0966" w:rsidRDefault="00000000">
      <w:r w:rsidRPr="005C0966">
        <w:t>Se realizó una demostración del funcionamiento de la Casa del Terror y la Montaña Rusa. Ambas atracciones fueron probadas por los stakeholders y se recibió retroalimentación positiva.</w:t>
      </w:r>
    </w:p>
    <w:p w14:paraId="115AB74E" w14:textId="0FA2F751" w:rsidR="00831190" w:rsidRPr="005C0966" w:rsidRDefault="00831190">
      <w:r w:rsidRPr="005C0966">
        <w:drawing>
          <wp:inline distT="0" distB="0" distL="0" distR="0" wp14:anchorId="6E38708D" wp14:editId="46ECB806">
            <wp:extent cx="2567305" cy="2117498"/>
            <wp:effectExtent l="0" t="0" r="4445" b="0"/>
            <wp:docPr id="1" name="Picture 1" descr="https://lh7-rt.googleusercontent.com/docsz/AD_4nXe-3bxWhfnCmfup36k_WwYsPZudQmea0rXuIJYWroXev-Ij7-1xEKkf3GnpWpXR_PfTVeItF-bDHfpXIWGTNQf8NlP5Cc1h0vfpikanssp-aqKEPWXTzozTKcYlYhk2GjSvkN4HmgEnG7deL-ge838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7-rt.googleusercontent.com/docsz/AD_4nXe-3bxWhfnCmfup36k_WwYsPZudQmea0rXuIJYWroXev-Ij7-1xEKkf3GnpWpXR_PfTVeItF-bDHfpXIWGTNQf8NlP5Cc1h0vfpikanssp-aqKEPWXTzozTKcYlYhk2GjSvkN4HmgEnG7deL-ge838?key=N98qs2m8DSA_n-2LQ48DY7yk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50" cy="21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1DD" w:rsidRPr="005C0966">
        <w:drawing>
          <wp:inline distT="0" distB="0" distL="0" distR="0" wp14:anchorId="79F69BF0" wp14:editId="4A5B6E23">
            <wp:extent cx="2476500" cy="3482340"/>
            <wp:effectExtent l="0" t="0" r="0" b="3810"/>
            <wp:docPr id="2" name="Picture 2" descr="https://lh7-rt.googleusercontent.com/docsz/AD_4nXcsnyFjp5feedeYPtOdiP2VHuujRoIZJr8L51OWcvgvLwFxUDp8fiYd_JYoKvihXOdZDi93UAXqla99ANKE-4sy1wC1IWEYdhPN-bO_p-ryC6Buy9TPj1c16x9vKv98i1zju7MFczDLnfmQyRRvbnM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lh7-rt.googleusercontent.com/docsz/AD_4nXcsnyFjp5feedeYPtOdiP2VHuujRoIZJr8L51OWcvgvLwFxUDp8fiYd_JYoKvihXOdZDi93UAXqla99ANKE-4sy1wC1IWEYdhPN-bO_p-ryC6Buy9TPj1c16x9vKv98i1zju7MFczDLnfmQyRRvbnM?key=N98qs2m8DSA_n-2LQ48DY7yk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B747" w14:textId="77777777" w:rsidR="00831190" w:rsidRPr="005C0966" w:rsidRDefault="00831190"/>
    <w:p w14:paraId="2FE934A7" w14:textId="77777777" w:rsidR="00DE79A4" w:rsidRPr="005C0966" w:rsidRDefault="00000000">
      <w:pPr>
        <w:pStyle w:val="Ttulo1"/>
      </w:pPr>
      <w:r w:rsidRPr="005C0966">
        <w:t>5. Feedback de los Stakeholders</w:t>
      </w:r>
    </w:p>
    <w:p w14:paraId="2D35FA2D" w14:textId="68E9255F" w:rsidR="00DE79A4" w:rsidRPr="005C0966" w:rsidRDefault="00000000" w:rsidP="00831190">
      <w:r w:rsidRPr="005C0966">
        <w:t xml:space="preserve">- </w:t>
      </w:r>
      <w:r w:rsidR="00831190" w:rsidRPr="005C0966">
        <w:t>No hubo ninguna sugerencia por parte de los Stakeholders</w:t>
      </w:r>
      <w:r w:rsidR="006941DD" w:rsidRPr="005C0966">
        <w:t>.</w:t>
      </w:r>
    </w:p>
    <w:p w14:paraId="0ACB5343" w14:textId="77777777" w:rsidR="00DE79A4" w:rsidRPr="005C0966" w:rsidRDefault="00000000">
      <w:pPr>
        <w:pStyle w:val="Ttulo1"/>
      </w:pPr>
      <w:r w:rsidRPr="005C0966">
        <w:t>6. Revisión del Backlog y Próximos Pasos</w:t>
      </w:r>
    </w:p>
    <w:p w14:paraId="3545ECAF" w14:textId="77777777" w:rsidR="00DE79A4" w:rsidRPr="005C0966" w:rsidRDefault="00000000">
      <w:r w:rsidRPr="005C0966">
        <w:t>- Se moverá la tarea de la Rueda de la Fortuna al siguiente sprint.</w:t>
      </w:r>
    </w:p>
    <w:p w14:paraId="5695CA04" w14:textId="6B42CB25" w:rsidR="00DE79A4" w:rsidRDefault="00DE79A4"/>
    <w:sectPr w:rsidR="00DE7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92031" w14:textId="77777777" w:rsidR="00020371" w:rsidRPr="005C0966" w:rsidRDefault="00020371" w:rsidP="00831190">
      <w:pPr>
        <w:spacing w:after="0" w:line="240" w:lineRule="auto"/>
      </w:pPr>
      <w:r w:rsidRPr="005C0966">
        <w:separator/>
      </w:r>
    </w:p>
  </w:endnote>
  <w:endnote w:type="continuationSeparator" w:id="0">
    <w:p w14:paraId="6DB9C668" w14:textId="77777777" w:rsidR="00020371" w:rsidRPr="005C0966" w:rsidRDefault="00020371" w:rsidP="00831190">
      <w:pPr>
        <w:spacing w:after="0" w:line="240" w:lineRule="auto"/>
      </w:pPr>
      <w:r w:rsidRPr="005C09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A3B54" w14:textId="77777777" w:rsidR="00020371" w:rsidRPr="005C0966" w:rsidRDefault="00020371" w:rsidP="00831190">
      <w:pPr>
        <w:spacing w:after="0" w:line="240" w:lineRule="auto"/>
      </w:pPr>
      <w:r w:rsidRPr="005C0966">
        <w:separator/>
      </w:r>
    </w:p>
  </w:footnote>
  <w:footnote w:type="continuationSeparator" w:id="0">
    <w:p w14:paraId="7C335682" w14:textId="77777777" w:rsidR="00020371" w:rsidRPr="005C0966" w:rsidRDefault="00020371" w:rsidP="00831190">
      <w:pPr>
        <w:spacing w:after="0" w:line="240" w:lineRule="auto"/>
      </w:pPr>
      <w:r w:rsidRPr="005C096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852B82"/>
    <w:multiLevelType w:val="hybridMultilevel"/>
    <w:tmpl w:val="AAC02A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16FF6"/>
    <w:multiLevelType w:val="hybridMultilevel"/>
    <w:tmpl w:val="EFB0C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5023">
    <w:abstractNumId w:val="8"/>
  </w:num>
  <w:num w:numId="2" w16cid:durableId="925724560">
    <w:abstractNumId w:val="6"/>
  </w:num>
  <w:num w:numId="3" w16cid:durableId="733696730">
    <w:abstractNumId w:val="5"/>
  </w:num>
  <w:num w:numId="4" w16cid:durableId="1395619001">
    <w:abstractNumId w:val="4"/>
  </w:num>
  <w:num w:numId="5" w16cid:durableId="1994018164">
    <w:abstractNumId w:val="7"/>
  </w:num>
  <w:num w:numId="6" w16cid:durableId="1969361080">
    <w:abstractNumId w:val="3"/>
  </w:num>
  <w:num w:numId="7" w16cid:durableId="815950572">
    <w:abstractNumId w:val="2"/>
  </w:num>
  <w:num w:numId="8" w16cid:durableId="1112241435">
    <w:abstractNumId w:val="1"/>
  </w:num>
  <w:num w:numId="9" w16cid:durableId="203762482">
    <w:abstractNumId w:val="0"/>
  </w:num>
  <w:num w:numId="10" w16cid:durableId="1595700342">
    <w:abstractNumId w:val="9"/>
  </w:num>
  <w:num w:numId="11" w16cid:durableId="2115319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371"/>
    <w:rsid w:val="00034616"/>
    <w:rsid w:val="0006063C"/>
    <w:rsid w:val="0015074B"/>
    <w:rsid w:val="0029639D"/>
    <w:rsid w:val="002A447B"/>
    <w:rsid w:val="00324C4A"/>
    <w:rsid w:val="00326F90"/>
    <w:rsid w:val="005C0966"/>
    <w:rsid w:val="006941DD"/>
    <w:rsid w:val="007D1B7F"/>
    <w:rsid w:val="00831190"/>
    <w:rsid w:val="00AA1D8D"/>
    <w:rsid w:val="00B47730"/>
    <w:rsid w:val="00CB0664"/>
    <w:rsid w:val="00CD198A"/>
    <w:rsid w:val="00DE7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19B7AB"/>
  <w14:defaultImageDpi w14:val="300"/>
  <w15:docId w15:val="{C6C39227-DD57-43C7-87A0-2DFF63A8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DF84AC398E4F9ED730A2F930D17E" ma:contentTypeVersion="5" ma:contentTypeDescription="Create a new document." ma:contentTypeScope="" ma:versionID="aece1157233f6a9c46214fab12db5c50">
  <xsd:schema xmlns:xsd="http://www.w3.org/2001/XMLSchema" xmlns:xs="http://www.w3.org/2001/XMLSchema" xmlns:p="http://schemas.microsoft.com/office/2006/metadata/properties" xmlns:ns3="db7d4172-1831-4a12-bfbd-a2ad2fa4a3f2" targetNamespace="http://schemas.microsoft.com/office/2006/metadata/properties" ma:root="true" ma:fieldsID="846a61d69bd6e755c0d2cd6579d3d81a" ns3:_="">
    <xsd:import namespace="db7d4172-1831-4a12-bfbd-a2ad2fa4a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4172-1831-4a12-bfbd-a2ad2fa4a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B1EF0F-9384-4D02-9BB5-F1C8452CA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d4172-1831-4a12-bfbd-a2ad2fa4a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5C4975-5E73-41D4-B26D-45A165DBA1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7F43F-C602-4A80-A137-E407D1DC40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Maximiliano Allende</cp:lastModifiedBy>
  <cp:revision>3</cp:revision>
  <dcterms:created xsi:type="dcterms:W3CDTF">2025-06-25T13:57:00Z</dcterms:created>
  <dcterms:modified xsi:type="dcterms:W3CDTF">2025-06-25T15:40:00Z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0x01010034BBDF84AC398E4F9ED730A2F930D17E</vt:lpwstr>
  </property>
</Properties>
</file>