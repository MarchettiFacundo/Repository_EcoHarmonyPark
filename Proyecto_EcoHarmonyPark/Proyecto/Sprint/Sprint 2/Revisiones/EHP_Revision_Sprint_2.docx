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D659" w14:textId="77777777" w:rsidR="000203CA" w:rsidRDefault="00000000">
      <w:pPr>
        <w:pStyle w:val="Ttulo"/>
      </w:pPr>
      <w:r w:rsidRPr="00D83F2D">
        <w:t xml:space="preserve">Sprint </w:t>
      </w:r>
      <w:proofErr w:type="spellStart"/>
      <w:r w:rsidRPr="00D83F2D">
        <w:t>Review</w:t>
      </w:r>
      <w:proofErr w:type="spellEnd"/>
      <w:r w:rsidRPr="00D83F2D">
        <w:t xml:space="preserve"> - Sprint 2</w:t>
      </w:r>
    </w:p>
    <w:p w14:paraId="4BA4F852" w14:textId="77777777" w:rsidR="00D83F2D" w:rsidRDefault="00D83F2D" w:rsidP="00D83F2D"/>
    <w:p w14:paraId="6E3567FE" w14:textId="77777777" w:rsidR="00D83F2D" w:rsidRPr="005C0966" w:rsidRDefault="00D83F2D" w:rsidP="00D83F2D">
      <w:pPr>
        <w:rPr>
          <w:b/>
          <w:bCs/>
          <w:sz w:val="32"/>
          <w:szCs w:val="32"/>
        </w:rPr>
      </w:pPr>
      <w:r w:rsidRPr="005C0966">
        <w:rPr>
          <w:b/>
          <w:bCs/>
          <w:sz w:val="32"/>
          <w:szCs w:val="32"/>
        </w:rPr>
        <w:t>Participantes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D83F2D" w:rsidRPr="005C0966" w14:paraId="5A86FCCC" w14:textId="77777777" w:rsidTr="000976FB">
        <w:tc>
          <w:tcPr>
            <w:tcW w:w="8642" w:type="dxa"/>
          </w:tcPr>
          <w:p w14:paraId="11E35D82" w14:textId="77777777" w:rsidR="00D83F2D" w:rsidRPr="005C0966" w:rsidRDefault="00D83F2D" w:rsidP="000976F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5C0966">
              <w:rPr>
                <w:b/>
                <w:bCs/>
                <w:sz w:val="24"/>
                <w:szCs w:val="24"/>
              </w:rPr>
              <w:t>Product</w:t>
            </w:r>
            <w:proofErr w:type="spellEnd"/>
            <w:r w:rsidRPr="005C096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0966">
              <w:rPr>
                <w:b/>
                <w:bCs/>
                <w:sz w:val="24"/>
                <w:szCs w:val="24"/>
              </w:rPr>
              <w:t>Owner</w:t>
            </w:r>
            <w:proofErr w:type="spellEnd"/>
            <w:r w:rsidRPr="005C0966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González, Georgina Gisela</w:t>
            </w:r>
          </w:p>
        </w:tc>
      </w:tr>
      <w:tr w:rsidR="00D83F2D" w:rsidRPr="005C0966" w14:paraId="2CAD0DC5" w14:textId="77777777" w:rsidTr="000976FB">
        <w:tc>
          <w:tcPr>
            <w:tcW w:w="8642" w:type="dxa"/>
          </w:tcPr>
          <w:p w14:paraId="079CFD46" w14:textId="77777777" w:rsidR="00D83F2D" w:rsidRPr="005C0966" w:rsidRDefault="00D83F2D" w:rsidP="000976FB">
            <w:p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 xml:space="preserve">Scrum Master: </w:t>
            </w:r>
            <w:r>
              <w:rPr>
                <w:b/>
                <w:bCs/>
                <w:sz w:val="24"/>
                <w:szCs w:val="24"/>
              </w:rPr>
              <w:t>Carrazco Corzo, Mirco</w:t>
            </w:r>
          </w:p>
        </w:tc>
      </w:tr>
      <w:tr w:rsidR="00D83F2D" w:rsidRPr="005C0966" w14:paraId="496729BE" w14:textId="77777777" w:rsidTr="000976FB">
        <w:tc>
          <w:tcPr>
            <w:tcW w:w="8642" w:type="dxa"/>
          </w:tcPr>
          <w:p w14:paraId="05F5FFE8" w14:textId="77777777" w:rsidR="00D83F2D" w:rsidRPr="005C0966" w:rsidRDefault="00D83F2D" w:rsidP="000976FB">
            <w:p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Desarrollador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C0966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D83F2D" w:rsidRPr="005C0966" w14:paraId="2AE7547C" w14:textId="77777777" w:rsidTr="000976FB">
        <w:tc>
          <w:tcPr>
            <w:tcW w:w="8642" w:type="dxa"/>
          </w:tcPr>
          <w:p w14:paraId="15B93C49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Allende, Alex Maximiliano</w:t>
            </w:r>
          </w:p>
          <w:p w14:paraId="7E4A8353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Alloatti, Ludmila</w:t>
            </w:r>
          </w:p>
          <w:p w14:paraId="0B9CF9F2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Domínguez, Tomas</w:t>
            </w:r>
          </w:p>
          <w:p w14:paraId="202D76E2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Guevara, Daniel</w:t>
            </w:r>
          </w:p>
          <w:p w14:paraId="0B3677E6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Marchetti, Facundo</w:t>
            </w:r>
          </w:p>
          <w:p w14:paraId="43A26415" w14:textId="77777777" w:rsidR="00D83F2D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Olivieri, Agustín</w:t>
            </w:r>
          </w:p>
          <w:p w14:paraId="47E655F1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Osimani, Gonzalo</w:t>
            </w:r>
          </w:p>
          <w:p w14:paraId="6A7BCFFF" w14:textId="77777777" w:rsidR="00D83F2D" w:rsidRPr="005C0966" w:rsidRDefault="00D83F2D" w:rsidP="00D83F2D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5C0966">
              <w:rPr>
                <w:b/>
                <w:bCs/>
                <w:sz w:val="24"/>
                <w:szCs w:val="24"/>
              </w:rPr>
              <w:t>Wunderlin, David</w:t>
            </w:r>
          </w:p>
        </w:tc>
      </w:tr>
    </w:tbl>
    <w:p w14:paraId="67CC4D80" w14:textId="77777777" w:rsidR="00D83F2D" w:rsidRPr="00D83F2D" w:rsidRDefault="00D83F2D" w:rsidP="00D83F2D"/>
    <w:p w14:paraId="28D2D2F9" w14:textId="77777777" w:rsidR="000203CA" w:rsidRPr="00D83F2D" w:rsidRDefault="00000000">
      <w:pPr>
        <w:pStyle w:val="Ttulo1"/>
      </w:pPr>
      <w:r w:rsidRPr="00D83F2D">
        <w:t>1. Información General</w:t>
      </w:r>
    </w:p>
    <w:p w14:paraId="3AF46E9A" w14:textId="77777777" w:rsidR="000203CA" w:rsidRPr="00D83F2D" w:rsidRDefault="00000000">
      <w:r w:rsidRPr="00D83F2D">
        <w:t xml:space="preserve">Proyecto: </w:t>
      </w:r>
      <w:proofErr w:type="spellStart"/>
      <w:r w:rsidRPr="00D83F2D">
        <w:t>EcoHarmony</w:t>
      </w:r>
      <w:proofErr w:type="spellEnd"/>
      <w:r w:rsidRPr="00D83F2D">
        <w:t xml:space="preserve"> Park - Atracciones</w:t>
      </w:r>
    </w:p>
    <w:p w14:paraId="4E43E31C" w14:textId="77777777" w:rsidR="000203CA" w:rsidRPr="00D83F2D" w:rsidRDefault="00000000">
      <w:r w:rsidRPr="00D83F2D">
        <w:t>Sprint #: 2</w:t>
      </w:r>
    </w:p>
    <w:p w14:paraId="1D6C88DC" w14:textId="539C0F72" w:rsidR="000203CA" w:rsidRPr="00D83F2D" w:rsidRDefault="00000000">
      <w:r w:rsidRPr="00D83F2D">
        <w:t xml:space="preserve">Duración del Sprint: </w:t>
      </w:r>
      <w:r w:rsidR="00D83F2D" w:rsidRPr="00D83F2D">
        <w:t>3</w:t>
      </w:r>
      <w:r w:rsidRPr="00D83F2D">
        <w:t xml:space="preserve"> semanas</w:t>
      </w:r>
    </w:p>
    <w:p w14:paraId="67CB11AC" w14:textId="00BB2670" w:rsidR="000203CA" w:rsidRPr="00D83F2D" w:rsidRDefault="00000000">
      <w:r w:rsidRPr="00D83F2D">
        <w:t xml:space="preserve">Fecha de revisión: </w:t>
      </w:r>
      <w:r w:rsidR="00D83F2D" w:rsidRPr="00D83F2D">
        <w:t>08/06/2025</w:t>
      </w:r>
    </w:p>
    <w:p w14:paraId="7471E4B3" w14:textId="77777777" w:rsidR="000203CA" w:rsidRPr="00D83F2D" w:rsidRDefault="00000000">
      <w:pPr>
        <w:pStyle w:val="Ttulo1"/>
      </w:pPr>
      <w:r w:rsidRPr="00D83F2D">
        <w:t>2. Objetivos del Sprint</w:t>
      </w:r>
    </w:p>
    <w:p w14:paraId="505F9279" w14:textId="77777777" w:rsidR="000203CA" w:rsidRPr="00D83F2D" w:rsidRDefault="00000000">
      <w:r w:rsidRPr="00D83F2D">
        <w:t>Durante este sprint, se planificó el desarrollo de las siguientes atracciones:</w:t>
      </w:r>
    </w:p>
    <w:p w14:paraId="7D831813" w14:textId="77777777" w:rsidR="000203CA" w:rsidRPr="00D83F2D" w:rsidRDefault="00000000">
      <w:r w:rsidRPr="00D83F2D">
        <w:t>- Rueda de la Fortuna</w:t>
      </w:r>
    </w:p>
    <w:p w14:paraId="293F953A" w14:textId="77777777" w:rsidR="000203CA" w:rsidRPr="00D83F2D" w:rsidRDefault="00000000">
      <w:r w:rsidRPr="00D83F2D">
        <w:t>- Autos Chocadores</w:t>
      </w:r>
    </w:p>
    <w:p w14:paraId="074CA385" w14:textId="77777777" w:rsidR="000203CA" w:rsidRPr="00D83F2D" w:rsidRDefault="00000000">
      <w:r w:rsidRPr="00D83F2D">
        <w:t>- Hamacas</w:t>
      </w:r>
    </w:p>
    <w:p w14:paraId="2229E9CE" w14:textId="77777777" w:rsidR="000203CA" w:rsidRPr="00D83F2D" w:rsidRDefault="00000000">
      <w:pPr>
        <w:pStyle w:val="Ttulo1"/>
      </w:pPr>
      <w:r w:rsidRPr="00D83F2D">
        <w:t>3. Resultados del Sprint</w:t>
      </w:r>
    </w:p>
    <w:p w14:paraId="3CFB3810" w14:textId="77777777" w:rsidR="000203CA" w:rsidRPr="00D83F2D" w:rsidRDefault="00000000">
      <w:r w:rsidRPr="00D83F2D">
        <w:t>Se logró completar con éxito el desarrollo de todas las atracciones planificadas:</w:t>
      </w:r>
    </w:p>
    <w:p w14:paraId="0CA28872" w14:textId="77777777" w:rsidR="000203CA" w:rsidRPr="00D83F2D" w:rsidRDefault="00000000">
      <w:r w:rsidRPr="00D83F2D">
        <w:t>- Rueda de la Fortuna</w:t>
      </w:r>
    </w:p>
    <w:p w14:paraId="52592D98" w14:textId="77777777" w:rsidR="000203CA" w:rsidRPr="00D83F2D" w:rsidRDefault="00000000">
      <w:r w:rsidRPr="00D83F2D">
        <w:lastRenderedPageBreak/>
        <w:t>- Autos Chocadores</w:t>
      </w:r>
    </w:p>
    <w:p w14:paraId="4236F231" w14:textId="77777777" w:rsidR="000203CA" w:rsidRPr="00D83F2D" w:rsidRDefault="00000000">
      <w:r w:rsidRPr="00D83F2D">
        <w:t>- Hamacas</w:t>
      </w:r>
    </w:p>
    <w:p w14:paraId="50F610B3" w14:textId="77777777" w:rsidR="000203CA" w:rsidRPr="00D83F2D" w:rsidRDefault="00000000">
      <w:pPr>
        <w:pStyle w:val="Ttulo1"/>
      </w:pPr>
      <w:r w:rsidRPr="00D83F2D">
        <w:t>4. Demostración</w:t>
      </w:r>
    </w:p>
    <w:p w14:paraId="0AEB8723" w14:textId="77777777" w:rsidR="000203CA" w:rsidRDefault="00000000">
      <w:r w:rsidRPr="00D83F2D">
        <w:t xml:space="preserve">Se realizó una demostración del funcionamiento de las tres atracciones. Todas funcionaron correctamente y fueron bien recibidas por los </w:t>
      </w:r>
      <w:proofErr w:type="spellStart"/>
      <w:r w:rsidRPr="00D83F2D">
        <w:t>stakeholders</w:t>
      </w:r>
      <w:proofErr w:type="spellEnd"/>
      <w:r w:rsidRPr="00D83F2D">
        <w:t>.</w:t>
      </w:r>
    </w:p>
    <w:p w14:paraId="0093F050" w14:textId="43AFB730" w:rsidR="00D83F2D" w:rsidRPr="00D83F2D" w:rsidRDefault="00D83F2D">
      <w:r>
        <w:rPr>
          <w:noProof/>
        </w:rPr>
        <w:drawing>
          <wp:inline distT="0" distB="0" distL="0" distR="0" wp14:anchorId="051DE566" wp14:editId="6CFF30D0">
            <wp:extent cx="2110740" cy="1726415"/>
            <wp:effectExtent l="0" t="0" r="3810" b="7620"/>
            <wp:docPr id="3" name="Picture 3" descr="https://lh7-rt.googleusercontent.com/docsz/AD_4nXd0bZrv8ag3llf3mkpg4KM6i9v8vzuIWHgXD441Jt6JKoqEW46lXW7-9E69hOMTv-_fv1nDi0ToK15pYj2i_0ZSgmhiN9yJLA3XofcNaSADfog0u97PW6cb2IqJQ1UQuhYBulf56oHEz2EmO9YZuME?key=N98qs2m8DSA_n-2LQ48DY7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lh7-rt.googleusercontent.com/docsz/AD_4nXd0bZrv8ag3llf3mkpg4KM6i9v8vzuIWHgXD441Jt6JKoqEW46lXW7-9E69hOMTv-_fv1nDi0ToK15pYj2i_0ZSgmhiN9yJLA3XofcNaSADfog0u97PW6cb2IqJQ1UQuhYBulf56oHEz2EmO9YZuME?key=N98qs2m8DSA_n-2LQ48DY7yk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305" cy="17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444B2" wp14:editId="3B0423AE">
            <wp:extent cx="2156460" cy="2238375"/>
            <wp:effectExtent l="0" t="0" r="0" b="9525"/>
            <wp:docPr id="4" name="Picture 4" descr="https://lh7-rt.googleusercontent.com/docsz/AD_4nXcSvx1AykC-ptp-ykPTKKAJyjMYBlNR303qgh1yYlqZNZJog79rmNBvjsFk9bnLHkfQ5U9lxE_Meiw-Sv_hgaWPwU7NDkvCtS6mA_DAmMMqcC1L_ALkN0Rg6_NnUUwGHzd-YNcNyRfiKyRMdDJ1pg?key=N98qs2m8DSA_n-2LQ48DY7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lh7-rt.googleusercontent.com/docsz/AD_4nXcSvx1AykC-ptp-ykPTKKAJyjMYBlNR303qgh1yYlqZNZJog79rmNBvjsFk9bnLHkfQ5U9lxE_Meiw-Sv_hgaWPwU7NDkvCtS6mA_DAmMMqcC1L_ALkN0Rg6_NnUUwGHzd-YNcNyRfiKyRMdDJ1pg?key=N98qs2m8DSA_n-2LQ48DY7yk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545" cy="224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37FE8" wp14:editId="4B6B2549">
            <wp:extent cx="2857500" cy="1951643"/>
            <wp:effectExtent l="0" t="0" r="0" b="0"/>
            <wp:docPr id="5" name="Picture 5" descr="https://lh7-rt.googleusercontent.com/docsz/AD_4nXf-FXpbe5NoQFCgDeYSbbi-bFixs8O6m8125OCxPJMTgnNFnGZhB8dFXaD9lDFw6kJC3RYZa_QdqW4lknUvSDFKCBqHy6bvuplv6r-Vu_yRdgAB5yh6Z3SH33shp6tbVUhGIHPg8ikHJhn3L3MI7pQ?key=N98qs2m8DSA_n-2LQ48DY7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7-rt.googleusercontent.com/docsz/AD_4nXf-FXpbe5NoQFCgDeYSbbi-bFixs8O6m8125OCxPJMTgnNFnGZhB8dFXaD9lDFw6kJC3RYZa_QdqW4lknUvSDFKCBqHy6bvuplv6r-Vu_yRdgAB5yh6Z3SH33shp6tbVUhGIHPg8ikHJhn3L3MI7pQ?key=N98qs2m8DSA_n-2LQ48DY7yk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77" cy="195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F09B" w14:textId="77777777" w:rsidR="000203CA" w:rsidRPr="00D83F2D" w:rsidRDefault="00000000">
      <w:pPr>
        <w:pStyle w:val="Ttulo1"/>
      </w:pPr>
      <w:r w:rsidRPr="00D83F2D">
        <w:t xml:space="preserve">5. </w:t>
      </w:r>
      <w:proofErr w:type="spellStart"/>
      <w:r w:rsidRPr="00D83F2D">
        <w:t>Feedback</w:t>
      </w:r>
      <w:proofErr w:type="spellEnd"/>
      <w:r w:rsidRPr="00D83F2D">
        <w:t xml:space="preserve"> de los </w:t>
      </w:r>
      <w:proofErr w:type="spellStart"/>
      <w:r w:rsidRPr="00D83F2D">
        <w:t>Stakeholders</w:t>
      </w:r>
      <w:proofErr w:type="spellEnd"/>
    </w:p>
    <w:p w14:paraId="30A5D37E" w14:textId="78E4314A" w:rsidR="000203CA" w:rsidRDefault="00000000">
      <w:r w:rsidRPr="00D83F2D">
        <w:t>-</w:t>
      </w:r>
      <w:r w:rsidR="00D83F2D">
        <w:t>Los autos chocadores recibieron elogios por su diseño moderno</w:t>
      </w:r>
      <w:r w:rsidRPr="00D83F2D">
        <w:t>.</w:t>
      </w:r>
    </w:p>
    <w:p w14:paraId="5749CB9E" w14:textId="541EE1C9" w:rsidR="00D83F2D" w:rsidRPr="00D83F2D" w:rsidRDefault="00D83F2D">
      <w:r>
        <w:t>-Se solicito la colocación de una flor rosa.</w:t>
      </w:r>
    </w:p>
    <w:p w14:paraId="64AF64B5" w14:textId="77777777" w:rsidR="000203CA" w:rsidRPr="00D83F2D" w:rsidRDefault="00000000">
      <w:pPr>
        <w:pStyle w:val="Ttulo1"/>
      </w:pPr>
      <w:r w:rsidRPr="00D83F2D">
        <w:t>6. Revisión del Backlog y Próximos Pasos</w:t>
      </w:r>
    </w:p>
    <w:p w14:paraId="37B76F16" w14:textId="77777777" w:rsidR="000203CA" w:rsidRPr="00D83F2D" w:rsidRDefault="00000000">
      <w:r w:rsidRPr="00D83F2D">
        <w:t xml:space="preserve">- Las historias completadas se marcarán como finalizadas en el </w:t>
      </w:r>
      <w:proofErr w:type="spellStart"/>
      <w:r w:rsidRPr="00D83F2D">
        <w:t>Product</w:t>
      </w:r>
      <w:proofErr w:type="spellEnd"/>
      <w:r w:rsidRPr="00D83F2D">
        <w:t xml:space="preserve"> Backlog.</w:t>
      </w:r>
    </w:p>
    <w:p w14:paraId="132D7816" w14:textId="198685AD" w:rsidR="000203CA" w:rsidRDefault="00000000">
      <w:r w:rsidRPr="00D83F2D">
        <w:t xml:space="preserve">- Se </w:t>
      </w:r>
      <w:proofErr w:type="gramStart"/>
      <w:r w:rsidRPr="00D83F2D">
        <w:t>evaluar</w:t>
      </w:r>
      <w:r w:rsidR="00D83F2D">
        <w:t>a</w:t>
      </w:r>
      <w:proofErr w:type="gramEnd"/>
      <w:r w:rsidR="00D83F2D">
        <w:t xml:space="preserve"> la colocación de una flor rosa en la atracción de Hamacas.</w:t>
      </w:r>
    </w:p>
    <w:sectPr w:rsidR="000203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16FF6"/>
    <w:multiLevelType w:val="hybridMultilevel"/>
    <w:tmpl w:val="EFB0CA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74134">
    <w:abstractNumId w:val="8"/>
  </w:num>
  <w:num w:numId="2" w16cid:durableId="1458834763">
    <w:abstractNumId w:val="6"/>
  </w:num>
  <w:num w:numId="3" w16cid:durableId="534656944">
    <w:abstractNumId w:val="5"/>
  </w:num>
  <w:num w:numId="4" w16cid:durableId="63376327">
    <w:abstractNumId w:val="4"/>
  </w:num>
  <w:num w:numId="5" w16cid:durableId="469632171">
    <w:abstractNumId w:val="7"/>
  </w:num>
  <w:num w:numId="6" w16cid:durableId="2012484891">
    <w:abstractNumId w:val="3"/>
  </w:num>
  <w:num w:numId="7" w16cid:durableId="480578493">
    <w:abstractNumId w:val="2"/>
  </w:num>
  <w:num w:numId="8" w16cid:durableId="1908491317">
    <w:abstractNumId w:val="1"/>
  </w:num>
  <w:num w:numId="9" w16cid:durableId="1906647735">
    <w:abstractNumId w:val="0"/>
  </w:num>
  <w:num w:numId="10" w16cid:durableId="2115319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3CA"/>
    <w:rsid w:val="00034616"/>
    <w:rsid w:val="0006063C"/>
    <w:rsid w:val="0015074B"/>
    <w:rsid w:val="00176363"/>
    <w:rsid w:val="0029639D"/>
    <w:rsid w:val="00326F90"/>
    <w:rsid w:val="006A4C31"/>
    <w:rsid w:val="00AA1D8D"/>
    <w:rsid w:val="00B47730"/>
    <w:rsid w:val="00CB0664"/>
    <w:rsid w:val="00D83F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93E0D"/>
  <w14:defaultImageDpi w14:val="300"/>
  <w15:docId w15:val="{A1D85DCC-9EF5-49B0-960F-E727CE23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Maximiliano Allende</cp:lastModifiedBy>
  <cp:revision>2</cp:revision>
  <dcterms:created xsi:type="dcterms:W3CDTF">2025-06-25T15:59:00Z</dcterms:created>
  <dcterms:modified xsi:type="dcterms:W3CDTF">2025-06-25T15:59:00Z</dcterms:modified>
  <cp:category/>
</cp:coreProperties>
</file>